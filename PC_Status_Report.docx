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PC Status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Location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Status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Date</w:t>
            </w:r>
          </w:p>
        </w:tc>
      </w:tr>
      <w:tr>
        <w:tc>
          <w:tcPr>
            <w:tcW w:type="dxa" w:w="2160"/>
          </w:tcPr>
          <w:p>
            <w:r>
              <w:t>192.168.1.1</w:t>
            </w:r>
          </w:p>
        </w:tc>
        <w:tc>
          <w:tcPr>
            <w:tcW w:type="dxa" w:w="2160"/>
          </w:tcPr>
          <w:p>
            <w:r>
              <w:t>Location1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08:05:01.777000</w:t>
            </w:r>
          </w:p>
        </w:tc>
      </w:tr>
      <w:tr>
        <w:tc>
          <w:tcPr>
            <w:tcW w:type="dxa" w:w="2160"/>
          </w:tcPr>
          <w:p>
            <w:r>
              <w:t>192.168.100.1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08:06:37.633000</w:t>
            </w:r>
          </w:p>
        </w:tc>
      </w:tr>
      <w:tr>
        <w:tc>
          <w:tcPr>
            <w:tcW w:type="dxa" w:w="2160"/>
          </w:tcPr>
          <w:p>
            <w:r>
              <w:t>192.168.100.9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08:07:17.807000</w:t>
            </w:r>
          </w:p>
        </w:tc>
      </w:tr>
      <w:tr>
        <w:tc>
          <w:tcPr>
            <w:tcW w:type="dxa" w:w="2160"/>
          </w:tcPr>
          <w:p>
            <w:r>
              <w:t>192.168.1.1</w:t>
            </w:r>
          </w:p>
        </w:tc>
        <w:tc>
          <w:tcPr>
            <w:tcW w:type="dxa" w:w="2160"/>
          </w:tcPr>
          <w:p>
            <w:r>
              <w:t>Location1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08:07:27.770000</w:t>
            </w:r>
          </w:p>
        </w:tc>
      </w:tr>
      <w:tr>
        <w:tc>
          <w:tcPr>
            <w:tcW w:type="dxa" w:w="2160"/>
          </w:tcPr>
          <w:p>
            <w:r>
              <w:t>192.168.100.1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08:07:27.770000</w:t>
            </w:r>
          </w:p>
        </w:tc>
      </w:tr>
      <w:tr>
        <w:tc>
          <w:tcPr>
            <w:tcW w:type="dxa" w:w="2160"/>
          </w:tcPr>
          <w:p>
            <w:r>
              <w:t>192.168.100.9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08:07:27.770000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08:10:35.967000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On</w:t>
            </w:r>
          </w:p>
        </w:tc>
        <w:tc>
          <w:tcPr>
            <w:tcW w:type="dxa" w:w="2160"/>
          </w:tcPr>
          <w:p>
            <w:r>
              <w:t>2024-03-09 08:10:38.827000</w:t>
            </w:r>
          </w:p>
        </w:tc>
      </w:tr>
      <w:tr>
        <w:tc>
          <w:tcPr>
            <w:tcW w:type="dxa" w:w="2160"/>
          </w:tcPr>
          <w:p>
            <w:r>
              <w:t>192.168.100.1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08:10:42.773000</w:t>
            </w:r>
          </w:p>
        </w:tc>
      </w:tr>
      <w:tr>
        <w:tc>
          <w:tcPr>
            <w:tcW w:type="dxa" w:w="2160"/>
          </w:tcPr>
          <w:p>
            <w:r>
              <w:t>192.168.1.1</w:t>
            </w:r>
          </w:p>
        </w:tc>
        <w:tc>
          <w:tcPr>
            <w:tcW w:type="dxa" w:w="2160"/>
          </w:tcPr>
          <w:p>
            <w:r>
              <w:t>Location1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08:10:42.773000</w:t>
            </w:r>
          </w:p>
        </w:tc>
      </w:tr>
      <w:tr>
        <w:tc>
          <w:tcPr>
            <w:tcW w:type="dxa" w:w="2160"/>
          </w:tcPr>
          <w:p>
            <w:r>
              <w:t>192.168.100.9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08:10:42.780000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On</w:t>
            </w:r>
          </w:p>
        </w:tc>
        <w:tc>
          <w:tcPr>
            <w:tcW w:type="dxa" w:w="2160"/>
          </w:tcPr>
          <w:p>
            <w:r>
              <w:t>2024-03-09 08:10:38.827000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On</w:t>
            </w:r>
          </w:p>
        </w:tc>
        <w:tc>
          <w:tcPr>
            <w:tcW w:type="dxa" w:w="2160"/>
          </w:tcPr>
          <w:p>
            <w:r>
              <w:t>2024-03-09 08:11:08.833000</w:t>
            </w:r>
          </w:p>
        </w:tc>
      </w:tr>
      <w:tr>
        <w:tc>
          <w:tcPr>
            <w:tcW w:type="dxa" w:w="2160"/>
          </w:tcPr>
          <w:p>
            <w:r>
              <w:t>192.168.1.1</w:t>
            </w:r>
          </w:p>
        </w:tc>
        <w:tc>
          <w:tcPr>
            <w:tcW w:type="dxa" w:w="2160"/>
          </w:tcPr>
          <w:p>
            <w:r>
              <w:t>Location1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08:11:12.263000</w:t>
            </w:r>
          </w:p>
        </w:tc>
      </w:tr>
      <w:tr>
        <w:tc>
          <w:tcPr>
            <w:tcW w:type="dxa" w:w="2160"/>
          </w:tcPr>
          <w:p>
            <w:r>
              <w:t>192.168.100.9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08:11:12.263000</w:t>
            </w:r>
          </w:p>
        </w:tc>
      </w:tr>
      <w:tr>
        <w:tc>
          <w:tcPr>
            <w:tcW w:type="dxa" w:w="2160"/>
          </w:tcPr>
          <w:p>
            <w:r>
              <w:t>192.168.100.1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08:11:12.263000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On</w:t>
            </w:r>
          </w:p>
        </w:tc>
        <w:tc>
          <w:tcPr>
            <w:tcW w:type="dxa" w:w="2160"/>
          </w:tcPr>
          <w:p>
            <w:r>
              <w:t>2024-03-09 08:11:08.833000</w:t>
            </w:r>
          </w:p>
        </w:tc>
      </w:tr>
      <w:tr>
        <w:tc>
          <w:tcPr>
            <w:tcW w:type="dxa" w:w="2160"/>
          </w:tcPr>
          <w:p>
            <w:r>
              <w:t>192.168.100.9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08:11:12.263000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On</w:t>
            </w:r>
          </w:p>
        </w:tc>
        <w:tc>
          <w:tcPr>
            <w:tcW w:type="dxa" w:w="2160"/>
          </w:tcPr>
          <w:p>
            <w:r>
              <w:t>2024-03-09 08:16:06.420000</w:t>
            </w:r>
          </w:p>
        </w:tc>
      </w:tr>
      <w:tr>
        <w:tc>
          <w:tcPr>
            <w:tcW w:type="dxa" w:w="2160"/>
          </w:tcPr>
          <w:p>
            <w:r>
              <w:t>192.168.1.1</w:t>
            </w:r>
          </w:p>
        </w:tc>
        <w:tc>
          <w:tcPr>
            <w:tcW w:type="dxa" w:w="2160"/>
          </w:tcPr>
          <w:p>
            <w:r>
              <w:t>Location1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08:16:10.300000</w:t>
            </w:r>
          </w:p>
        </w:tc>
      </w:tr>
      <w:tr>
        <w:tc>
          <w:tcPr>
            <w:tcW w:type="dxa" w:w="2160"/>
          </w:tcPr>
          <w:p>
            <w:r>
              <w:t>192.168.100.1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08:16:10.303000</w:t>
            </w:r>
          </w:p>
        </w:tc>
      </w:tr>
      <w:tr>
        <w:tc>
          <w:tcPr>
            <w:tcW w:type="dxa" w:w="2160"/>
          </w:tcPr>
          <w:p>
            <w:r>
              <w:t>192.168.100.9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08:16:10.317000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On</w:t>
            </w:r>
          </w:p>
        </w:tc>
        <w:tc>
          <w:tcPr>
            <w:tcW w:type="dxa" w:w="2160"/>
          </w:tcPr>
          <w:p>
            <w:r>
              <w:t>2024-03-09 08:16:06.420000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On</w:t>
            </w:r>
          </w:p>
        </w:tc>
        <w:tc>
          <w:tcPr>
            <w:tcW w:type="dxa" w:w="2160"/>
          </w:tcPr>
          <w:p>
            <w:r>
              <w:t>2024-03-09 08:19:03.753000</w:t>
            </w:r>
          </w:p>
        </w:tc>
      </w:tr>
      <w:tr>
        <w:tc>
          <w:tcPr>
            <w:tcW w:type="dxa" w:w="2160"/>
          </w:tcPr>
          <w:p>
            <w:r>
              <w:t>192.168.1.1</w:t>
            </w:r>
          </w:p>
        </w:tc>
        <w:tc>
          <w:tcPr>
            <w:tcW w:type="dxa" w:w="2160"/>
          </w:tcPr>
          <w:p>
            <w:r>
              <w:t>Location1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08:19:07.287000</w:t>
            </w:r>
          </w:p>
        </w:tc>
      </w:tr>
      <w:tr>
        <w:tc>
          <w:tcPr>
            <w:tcW w:type="dxa" w:w="2160"/>
          </w:tcPr>
          <w:p>
            <w:r>
              <w:t>192.168.100.9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08:19:07.303000</w:t>
            </w:r>
          </w:p>
        </w:tc>
      </w:tr>
      <w:tr>
        <w:tc>
          <w:tcPr>
            <w:tcW w:type="dxa" w:w="2160"/>
          </w:tcPr>
          <w:p>
            <w:r>
              <w:t>192.168.100.1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  <w:tc>
          <w:tcPr>
            <w:tcW w:type="dxa" w:w="2160"/>
          </w:tcPr>
          <w:p>
            <w:r>
              <w:t>2024-03-09 08:19:07.327000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On</w:t>
            </w:r>
          </w:p>
        </w:tc>
        <w:tc>
          <w:tcPr>
            <w:tcW w:type="dxa" w:w="2160"/>
          </w:tcPr>
          <w:p>
            <w:r>
              <w:t>2024-03-09 08:19:03.753000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